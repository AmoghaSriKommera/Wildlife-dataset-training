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7016A" w14:textId="4AA169D9" w:rsidR="00250DCB" w:rsidRDefault="00000000">
      <w:pPr>
        <w:pStyle w:val="Title"/>
      </w:pPr>
      <w:r>
        <w:t>Wildlife Detection using YOLOv8 and Google Colab</w:t>
      </w:r>
    </w:p>
    <w:p w14:paraId="5B2DF0F6" w14:textId="77777777" w:rsidR="00250DCB" w:rsidRDefault="00000000">
      <w:pPr>
        <w:pStyle w:val="Heading1"/>
      </w:pPr>
      <w:r>
        <w:t>Overview</w:t>
      </w:r>
    </w:p>
    <w:p w14:paraId="0C81E2B7" w14:textId="77777777" w:rsidR="00250DCB" w:rsidRDefault="00000000">
      <w:r>
        <w:t>This project uses a YOLOv8 model to detect and classify wildlife from images. You'll train the model on your custom dataset using Google Colab with GPU acceleration, evaluate its performance, and test it on sample images.</w:t>
      </w:r>
    </w:p>
    <w:p w14:paraId="6DE335AF" w14:textId="77777777" w:rsidR="00250DCB" w:rsidRDefault="00000000">
      <w:pPr>
        <w:pStyle w:val="Heading1"/>
      </w:pPr>
      <w:r>
        <w:t>Prerequisites</w:t>
      </w:r>
    </w:p>
    <w:p w14:paraId="408F650C" w14:textId="77777777" w:rsidR="00250DCB" w:rsidRDefault="00000000">
      <w:r>
        <w:t>1. A Google account (to use Colab &amp; optionally Google Drive).</w:t>
      </w:r>
      <w:r>
        <w:br/>
        <w:t>2. A custom dataset structured in YOLO format (with images and annotations).</w:t>
      </w:r>
      <w:r>
        <w:br/>
        <w:t>3. Basic familiarity with Python is helpful but not required.</w:t>
      </w:r>
    </w:p>
    <w:p w14:paraId="58245B8B" w14:textId="77777777" w:rsidR="00250DCB" w:rsidRDefault="00000000">
      <w:pPr>
        <w:pStyle w:val="Heading1"/>
      </w:pPr>
      <w:r>
        <w:t>Dataset Format</w:t>
      </w:r>
    </w:p>
    <w:p w14:paraId="7BAE4295" w14:textId="77777777" w:rsidR="003C2014" w:rsidRDefault="00000000" w:rsidP="003C2014">
      <w:r>
        <w:t>Before you begin, make sure your dataset is structured like this:</w:t>
      </w:r>
      <w:r>
        <w:br/>
      </w:r>
      <w:r>
        <w:br/>
      </w:r>
      <w:proofErr w:type="spellStart"/>
      <w:r w:rsidR="003C2014">
        <w:t>wildlife_dataset_training</w:t>
      </w:r>
      <w:proofErr w:type="spellEnd"/>
      <w:r w:rsidR="003C2014">
        <w:t>/</w:t>
      </w:r>
    </w:p>
    <w:p w14:paraId="673D408B" w14:textId="77777777" w:rsidR="003C2014" w:rsidRDefault="003C2014" w:rsidP="003C2014">
      <w:pPr>
        <w:spacing w:after="0"/>
        <w:rPr>
          <w:rFonts w:hint="eastAsia"/>
        </w:rPr>
      </w:pPr>
      <w:r>
        <w:rPr>
          <w:rFonts w:hint="eastAsia"/>
        </w:rPr>
        <w:t>├──</w:t>
      </w:r>
      <w:r>
        <w:rPr>
          <w:rFonts w:hint="eastAsia"/>
        </w:rPr>
        <w:t xml:space="preserve"> </w:t>
      </w:r>
      <w:proofErr w:type="spellStart"/>
      <w:r>
        <w:rPr>
          <w:rFonts w:hint="eastAsia"/>
        </w:rPr>
        <w:t>african</w:t>
      </w:r>
      <w:proofErr w:type="spellEnd"/>
      <w:r>
        <w:rPr>
          <w:rFonts w:hint="eastAsia"/>
        </w:rPr>
        <w:t>-wildlife/</w:t>
      </w:r>
    </w:p>
    <w:p w14:paraId="33E207F6" w14:textId="77777777" w:rsidR="003C2014" w:rsidRDefault="003C2014" w:rsidP="003C2014">
      <w:pPr>
        <w:spacing w:after="0"/>
        <w:rPr>
          <w:rFonts w:hint="eastAsia"/>
        </w:rPr>
      </w:pPr>
      <w:r>
        <w:rPr>
          <w:rFonts w:hint="eastAsia"/>
        </w:rPr>
        <w:t>│</w:t>
      </w:r>
      <w:r>
        <w:rPr>
          <w:rFonts w:hint="eastAsia"/>
        </w:rPr>
        <w:t xml:space="preserve">   </w:t>
      </w:r>
      <w:r>
        <w:rPr>
          <w:rFonts w:hint="eastAsia"/>
        </w:rPr>
        <w:t>├──</w:t>
      </w:r>
      <w:r>
        <w:rPr>
          <w:rFonts w:hint="eastAsia"/>
        </w:rPr>
        <w:t xml:space="preserve"> train/</w:t>
      </w:r>
    </w:p>
    <w:p w14:paraId="01583EB0" w14:textId="77777777" w:rsidR="003C2014" w:rsidRDefault="003C2014" w:rsidP="003C2014">
      <w:pPr>
        <w:spacing w:after="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images/</w:t>
      </w:r>
    </w:p>
    <w:p w14:paraId="3169A301" w14:textId="77777777" w:rsidR="003C2014" w:rsidRDefault="003C2014" w:rsidP="003C2014">
      <w:pPr>
        <w:spacing w:after="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labels/</w:t>
      </w:r>
    </w:p>
    <w:p w14:paraId="3C9F38A1" w14:textId="77777777" w:rsidR="003C2014" w:rsidRDefault="003C2014" w:rsidP="003C2014">
      <w:pPr>
        <w:spacing w:after="0"/>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val</w:t>
      </w:r>
      <w:proofErr w:type="spellEnd"/>
      <w:r>
        <w:rPr>
          <w:rFonts w:hint="eastAsia"/>
        </w:rPr>
        <w:t>/</w:t>
      </w:r>
    </w:p>
    <w:p w14:paraId="434C409B" w14:textId="77777777" w:rsidR="003C2014" w:rsidRDefault="003C2014" w:rsidP="003C2014">
      <w:pPr>
        <w:spacing w:after="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images/</w:t>
      </w:r>
    </w:p>
    <w:p w14:paraId="5F5760CF" w14:textId="77777777" w:rsidR="003C2014" w:rsidRDefault="003C2014" w:rsidP="003C2014">
      <w:pPr>
        <w:spacing w:after="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labels/</w:t>
      </w:r>
    </w:p>
    <w:p w14:paraId="3629D19F" w14:textId="77777777" w:rsidR="003C2014" w:rsidRDefault="003C2014" w:rsidP="003C2014">
      <w:pPr>
        <w:spacing w:after="0"/>
        <w:rPr>
          <w:rFonts w:hint="eastAsia"/>
        </w:rPr>
      </w:pPr>
      <w:r>
        <w:rPr>
          <w:rFonts w:hint="eastAsia"/>
        </w:rPr>
        <w:t>│</w:t>
      </w:r>
      <w:r>
        <w:rPr>
          <w:rFonts w:hint="eastAsia"/>
        </w:rPr>
        <w:t xml:space="preserve">   </w:t>
      </w:r>
      <w:r>
        <w:rPr>
          <w:rFonts w:hint="eastAsia"/>
        </w:rPr>
        <w:t>└──</w:t>
      </w:r>
      <w:r>
        <w:rPr>
          <w:rFonts w:hint="eastAsia"/>
        </w:rPr>
        <w:t xml:space="preserve"> test/</w:t>
      </w:r>
    </w:p>
    <w:p w14:paraId="7D5B943A" w14:textId="77777777" w:rsidR="003C2014" w:rsidRDefault="003C2014" w:rsidP="003C2014">
      <w:pPr>
        <w:spacing w:after="0"/>
        <w:rPr>
          <w:rFonts w:hint="eastAsia"/>
        </w:rPr>
      </w:pPr>
      <w:r>
        <w:rPr>
          <w:rFonts w:hint="eastAsia"/>
        </w:rPr>
        <w:t>│</w:t>
      </w:r>
      <w:r>
        <w:rPr>
          <w:rFonts w:hint="eastAsia"/>
        </w:rPr>
        <w:t xml:space="preserve">       </w:t>
      </w:r>
      <w:r>
        <w:rPr>
          <w:rFonts w:hint="eastAsia"/>
        </w:rPr>
        <w:t>├──</w:t>
      </w:r>
      <w:r>
        <w:rPr>
          <w:rFonts w:hint="eastAsia"/>
        </w:rPr>
        <w:t xml:space="preserve"> images/</w:t>
      </w:r>
    </w:p>
    <w:p w14:paraId="3D52829C" w14:textId="77777777" w:rsidR="003C2014" w:rsidRDefault="003C2014" w:rsidP="003C2014">
      <w:pPr>
        <w:spacing w:after="0"/>
        <w:rPr>
          <w:rFonts w:hint="eastAsia"/>
        </w:rPr>
      </w:pPr>
      <w:r>
        <w:rPr>
          <w:rFonts w:hint="eastAsia"/>
        </w:rPr>
        <w:t>│</w:t>
      </w:r>
      <w:r>
        <w:rPr>
          <w:rFonts w:hint="eastAsia"/>
        </w:rPr>
        <w:t xml:space="preserve">       </w:t>
      </w:r>
      <w:r>
        <w:rPr>
          <w:rFonts w:hint="eastAsia"/>
        </w:rPr>
        <w:t>└──</w:t>
      </w:r>
      <w:r>
        <w:rPr>
          <w:rFonts w:hint="eastAsia"/>
        </w:rPr>
        <w:t xml:space="preserve"> labels/</w:t>
      </w:r>
    </w:p>
    <w:p w14:paraId="05D8C9B4" w14:textId="2177EF31" w:rsidR="00250DCB" w:rsidRDefault="003C2014" w:rsidP="003C2014">
      <w:pPr>
        <w:spacing w:after="0"/>
      </w:pPr>
      <w:r>
        <w:rPr>
          <w:rFonts w:hint="eastAsia"/>
        </w:rPr>
        <w:t>└──</w:t>
      </w:r>
      <w:r>
        <w:rPr>
          <w:rFonts w:hint="eastAsia"/>
        </w:rPr>
        <w:t xml:space="preserve"> </w:t>
      </w:r>
      <w:proofErr w:type="spellStart"/>
      <w:proofErr w:type="gramStart"/>
      <w:r>
        <w:rPr>
          <w:rFonts w:hint="eastAsia"/>
        </w:rPr>
        <w:t>data.yaml</w:t>
      </w:r>
      <w:proofErr w:type="spellEnd"/>
      <w:proofErr w:type="gramEnd"/>
      <w:r w:rsidR="00000000">
        <w:br/>
      </w:r>
      <w:r w:rsidR="00000000">
        <w:br/>
      </w:r>
      <w:proofErr w:type="spellStart"/>
      <w:proofErr w:type="gramStart"/>
      <w:r w:rsidR="00000000">
        <w:t>data.yaml</w:t>
      </w:r>
      <w:proofErr w:type="spellEnd"/>
      <w:proofErr w:type="gramEnd"/>
      <w:r w:rsidR="00000000">
        <w:t>:</w:t>
      </w:r>
      <w:r w:rsidR="00000000">
        <w:br/>
        <w:t>train: /content/</w:t>
      </w:r>
      <w:proofErr w:type="spellStart"/>
      <w:r w:rsidR="00000000">
        <w:t>wildlife_dataset_training</w:t>
      </w:r>
      <w:proofErr w:type="spellEnd"/>
      <w:r w:rsidR="00000000">
        <w:t>/images/train</w:t>
      </w:r>
      <w:r w:rsidR="00000000">
        <w:br/>
      </w:r>
      <w:proofErr w:type="spellStart"/>
      <w:r w:rsidR="00000000">
        <w:t>val</w:t>
      </w:r>
      <w:proofErr w:type="spellEnd"/>
      <w:r w:rsidR="00000000">
        <w:t>: /content/wildlife_dataset_training/images/val</w:t>
      </w:r>
      <w:r w:rsidR="00000000">
        <w:br/>
        <w:t>nc: 3</w:t>
      </w:r>
      <w:r w:rsidR="00000000">
        <w:br/>
        <w:t>names: ['elephant', 'lion', 'zebra']</w:t>
      </w:r>
    </w:p>
    <w:p w14:paraId="68BEA893" w14:textId="77777777" w:rsidR="00250DCB" w:rsidRDefault="00000000">
      <w:pPr>
        <w:pStyle w:val="Heading1"/>
      </w:pPr>
      <w:r>
        <w:lastRenderedPageBreak/>
        <w:t>Step 1: Open Google Colab and Set Up the Environment</w:t>
      </w:r>
    </w:p>
    <w:p w14:paraId="7555F35B" w14:textId="50633454" w:rsidR="00250DCB" w:rsidRDefault="00000000">
      <w:r>
        <w:t>1. Visit Google Colab.</w:t>
      </w:r>
      <w:r>
        <w:br/>
        <w:t>2. Open a new notebook.</w:t>
      </w:r>
      <w:r>
        <w:br/>
        <w:t>3. Click Runtime &gt; Change runtime type &gt; Select GPU.</w:t>
      </w:r>
      <w:r>
        <w:br/>
        <w:t>4. In the first cell, install YOLOv8:</w:t>
      </w:r>
      <w:r>
        <w:br/>
        <w:t xml:space="preserve"> </w:t>
      </w:r>
      <w:proofErr w:type="gramStart"/>
      <w:r>
        <w:t xml:space="preserve">  !pip</w:t>
      </w:r>
      <w:proofErr w:type="gramEnd"/>
      <w:r>
        <w:t xml:space="preserve"> install </w:t>
      </w:r>
      <w:proofErr w:type="spellStart"/>
      <w:r>
        <w:t>ultralytics</w:t>
      </w:r>
      <w:proofErr w:type="spellEnd"/>
    </w:p>
    <w:p w14:paraId="7D65CFBC" w14:textId="77777777" w:rsidR="00250DCB" w:rsidRDefault="00000000">
      <w:pPr>
        <w:pStyle w:val="Heading1"/>
      </w:pPr>
      <w:r>
        <w:t>Step 2: Upload or Mount Dataset</w:t>
      </w:r>
    </w:p>
    <w:p w14:paraId="45DF4BDE" w14:textId="0FBB749F" w:rsidR="00250DCB" w:rsidRDefault="00000000">
      <w:r>
        <w:br/>
      </w:r>
      <w:r w:rsidR="003C2014">
        <w:t xml:space="preserve">from </w:t>
      </w:r>
      <w:proofErr w:type="spellStart"/>
      <w:proofErr w:type="gramStart"/>
      <w:r w:rsidR="003C2014">
        <w:t>google.colab</w:t>
      </w:r>
      <w:proofErr w:type="spellEnd"/>
      <w:proofErr w:type="gramEnd"/>
      <w:r w:rsidR="003C2014">
        <w:t xml:space="preserve"> import drive</w:t>
      </w:r>
      <w:r w:rsidR="003C2014">
        <w:br/>
      </w:r>
      <w:proofErr w:type="spellStart"/>
      <w:proofErr w:type="gramStart"/>
      <w:r w:rsidR="003C2014">
        <w:t>drive.mount</w:t>
      </w:r>
      <w:proofErr w:type="spellEnd"/>
      <w:proofErr w:type="gramEnd"/>
      <w:r w:rsidR="003C2014">
        <w:t>('/content/drive')</w:t>
      </w:r>
      <w:r>
        <w:br/>
      </w:r>
      <w:r w:rsidR="003C2014" w:rsidRPr="003C2014">
        <w:t>!unzip /content/drive/</w:t>
      </w:r>
      <w:proofErr w:type="spellStart"/>
      <w:r w:rsidR="003C2014" w:rsidRPr="003C2014">
        <w:t>MyDrive</w:t>
      </w:r>
      <w:proofErr w:type="spellEnd"/>
      <w:r w:rsidR="003C2014" w:rsidRPr="003C2014">
        <w:t>/wildlife_dataset_training.zip -d /content/</w:t>
      </w:r>
    </w:p>
    <w:p w14:paraId="226E6522" w14:textId="77777777" w:rsidR="00250DCB" w:rsidRDefault="00000000">
      <w:pPr>
        <w:pStyle w:val="Heading1"/>
      </w:pPr>
      <w:r>
        <w:t>Step 3: Train the YOLOv8 Model</w:t>
      </w:r>
    </w:p>
    <w:p w14:paraId="002A88E5" w14:textId="77777777" w:rsidR="00250DCB" w:rsidRDefault="00000000">
      <w:r>
        <w:t>from ultralytics import YOLO</w:t>
      </w:r>
      <w:r>
        <w:br/>
        <w:t>model = YOLO('yolov8n.pt')</w:t>
      </w:r>
      <w:r>
        <w:br/>
        <w:t>model.train(data='/content/wildlife_dataset_training/data.yaml',</w:t>
      </w:r>
      <w:r>
        <w:br/>
        <w:t xml:space="preserve">            epochs=12,</w:t>
      </w:r>
      <w:r>
        <w:br/>
        <w:t xml:space="preserve">            imgsz=640,</w:t>
      </w:r>
      <w:r>
        <w:br/>
        <w:t xml:space="preserve">            name='train4')</w:t>
      </w:r>
    </w:p>
    <w:p w14:paraId="7AD26DDD" w14:textId="24299133" w:rsidR="00250DCB" w:rsidRDefault="00000000">
      <w:pPr>
        <w:pStyle w:val="Heading1"/>
      </w:pPr>
      <w:r>
        <w:t xml:space="preserve">Step 4: </w:t>
      </w:r>
      <w:r w:rsidR="009214F0" w:rsidRPr="009214F0">
        <w:t xml:space="preserve">Overwriting </w:t>
      </w:r>
      <w:proofErr w:type="spellStart"/>
      <w:proofErr w:type="gramStart"/>
      <w:r w:rsidR="009214F0" w:rsidRPr="009214F0">
        <w:t>data.yaml</w:t>
      </w:r>
      <w:proofErr w:type="spellEnd"/>
      <w:proofErr w:type="gramEnd"/>
    </w:p>
    <w:p w14:paraId="28282C5D" w14:textId="1DFCE353" w:rsidR="009214F0" w:rsidRPr="009214F0" w:rsidRDefault="009214F0" w:rsidP="009214F0">
      <w:pPr>
        <w:spacing w:after="0"/>
      </w:pPr>
      <w:r w:rsidRPr="009214F0">
        <w:t>%%</w:t>
      </w:r>
      <w:proofErr w:type="spellStart"/>
      <w:r w:rsidRPr="009214F0">
        <w:t>writefile</w:t>
      </w:r>
      <w:proofErr w:type="spellEnd"/>
      <w:r w:rsidRPr="009214F0">
        <w:t xml:space="preserve"> /content/</w:t>
      </w:r>
      <w:proofErr w:type="spellStart"/>
      <w:r w:rsidRPr="009214F0">
        <w:t>wildlife_dataset_training</w:t>
      </w:r>
      <w:proofErr w:type="spellEnd"/>
      <w:r w:rsidRPr="009214F0">
        <w:t>/</w:t>
      </w:r>
      <w:proofErr w:type="spellStart"/>
      <w:r w:rsidRPr="009214F0">
        <w:t>data.yaml</w:t>
      </w:r>
      <w:proofErr w:type="spellEnd"/>
    </w:p>
    <w:p w14:paraId="283AB4FE" w14:textId="77777777" w:rsidR="009214F0" w:rsidRPr="009214F0" w:rsidRDefault="009214F0" w:rsidP="009214F0">
      <w:pPr>
        <w:spacing w:after="0"/>
      </w:pPr>
      <w:r w:rsidRPr="009214F0">
        <w:t>train: /content/</w:t>
      </w:r>
      <w:proofErr w:type="spellStart"/>
      <w:r w:rsidRPr="009214F0">
        <w:t>wildlife_dataset_training</w:t>
      </w:r>
      <w:proofErr w:type="spellEnd"/>
      <w:r w:rsidRPr="009214F0">
        <w:t>/</w:t>
      </w:r>
      <w:proofErr w:type="spellStart"/>
      <w:r w:rsidRPr="009214F0">
        <w:t>african</w:t>
      </w:r>
      <w:proofErr w:type="spellEnd"/>
      <w:r w:rsidRPr="009214F0">
        <w:t>-wildlife/train/images</w:t>
      </w:r>
    </w:p>
    <w:p w14:paraId="6F3E3981" w14:textId="77777777" w:rsidR="009214F0" w:rsidRPr="009214F0" w:rsidRDefault="009214F0" w:rsidP="009214F0">
      <w:pPr>
        <w:spacing w:after="0"/>
      </w:pPr>
      <w:proofErr w:type="spellStart"/>
      <w:r w:rsidRPr="009214F0">
        <w:t>val</w:t>
      </w:r>
      <w:proofErr w:type="spellEnd"/>
      <w:r w:rsidRPr="009214F0">
        <w:t>: /content/</w:t>
      </w:r>
      <w:proofErr w:type="spellStart"/>
      <w:r w:rsidRPr="009214F0">
        <w:t>wildlife_dataset_training</w:t>
      </w:r>
      <w:proofErr w:type="spellEnd"/>
      <w:r w:rsidRPr="009214F0">
        <w:t>/</w:t>
      </w:r>
      <w:proofErr w:type="spellStart"/>
      <w:r w:rsidRPr="009214F0">
        <w:t>african</w:t>
      </w:r>
      <w:proofErr w:type="spellEnd"/>
      <w:r w:rsidRPr="009214F0">
        <w:t>-wildlife/</w:t>
      </w:r>
      <w:proofErr w:type="spellStart"/>
      <w:r w:rsidRPr="009214F0">
        <w:t>val</w:t>
      </w:r>
      <w:proofErr w:type="spellEnd"/>
      <w:r w:rsidRPr="009214F0">
        <w:t>/images</w:t>
      </w:r>
    </w:p>
    <w:p w14:paraId="413103C6" w14:textId="77777777" w:rsidR="009214F0" w:rsidRPr="009214F0" w:rsidRDefault="009214F0" w:rsidP="009214F0">
      <w:pPr>
        <w:spacing w:after="0"/>
      </w:pPr>
    </w:p>
    <w:p w14:paraId="106A8ACA" w14:textId="77777777" w:rsidR="009214F0" w:rsidRPr="009214F0" w:rsidRDefault="009214F0" w:rsidP="009214F0">
      <w:pPr>
        <w:spacing w:after="0"/>
      </w:pPr>
      <w:proofErr w:type="spellStart"/>
      <w:r w:rsidRPr="009214F0">
        <w:t>nc</w:t>
      </w:r>
      <w:proofErr w:type="spellEnd"/>
      <w:r w:rsidRPr="009214F0">
        <w:t>: 5</w:t>
      </w:r>
    </w:p>
    <w:p w14:paraId="75CDABB9" w14:textId="623E8069" w:rsidR="00250DCB" w:rsidRDefault="009214F0" w:rsidP="009214F0">
      <w:pPr>
        <w:spacing w:after="0"/>
      </w:pPr>
      <w:r w:rsidRPr="009214F0">
        <w:t>names: ['lion', 'elephant', 'zebra', 'giraffe', 'rhino']</w:t>
      </w:r>
    </w:p>
    <w:p w14:paraId="66B00689" w14:textId="77777777" w:rsidR="009214F0" w:rsidRDefault="009214F0"/>
    <w:p w14:paraId="6E41CAC5" w14:textId="77777777" w:rsidR="00250DCB" w:rsidRDefault="00000000" w:rsidP="009214F0">
      <w:pPr>
        <w:pStyle w:val="Heading1"/>
        <w:spacing w:before="0"/>
      </w:pPr>
      <w:r>
        <w:t>Step 5: Run Inference on New Images</w:t>
      </w:r>
    </w:p>
    <w:p w14:paraId="78E9595D" w14:textId="09A9AF9D" w:rsidR="009214F0" w:rsidRPr="009214F0" w:rsidRDefault="009214F0" w:rsidP="009214F0">
      <w:pPr>
        <w:spacing w:after="0"/>
      </w:pPr>
      <w:r w:rsidRPr="009214F0">
        <w:t xml:space="preserve">from </w:t>
      </w:r>
      <w:proofErr w:type="spellStart"/>
      <w:r w:rsidRPr="009214F0">
        <w:t>ultralytics</w:t>
      </w:r>
      <w:proofErr w:type="spellEnd"/>
      <w:r w:rsidRPr="009214F0">
        <w:t xml:space="preserve"> import YOLO</w:t>
      </w:r>
    </w:p>
    <w:p w14:paraId="2B16327B" w14:textId="77777777" w:rsidR="009214F0" w:rsidRPr="009214F0" w:rsidRDefault="009214F0" w:rsidP="009214F0">
      <w:pPr>
        <w:spacing w:after="0"/>
      </w:pPr>
      <w:r w:rsidRPr="009214F0">
        <w:t>model = YOLO('/content/runs/detect/train4/weights/best.pt')</w:t>
      </w:r>
    </w:p>
    <w:p w14:paraId="1F125587" w14:textId="09F79A8D" w:rsidR="009214F0" w:rsidRPr="009214F0" w:rsidRDefault="009214F0" w:rsidP="009214F0">
      <w:pPr>
        <w:spacing w:after="0"/>
      </w:pPr>
      <w:r w:rsidRPr="009214F0">
        <w:t xml:space="preserve">metrics = </w:t>
      </w:r>
      <w:proofErr w:type="spellStart"/>
      <w:proofErr w:type="gramStart"/>
      <w:r w:rsidRPr="009214F0">
        <w:t>model.val</w:t>
      </w:r>
      <w:proofErr w:type="spellEnd"/>
      <w:r w:rsidRPr="009214F0">
        <w:t>(</w:t>
      </w:r>
      <w:proofErr w:type="gramEnd"/>
      <w:r w:rsidRPr="009214F0">
        <w:t>)</w:t>
      </w:r>
    </w:p>
    <w:p w14:paraId="1D67DA76" w14:textId="77777777" w:rsidR="009214F0" w:rsidRPr="009214F0" w:rsidRDefault="009214F0" w:rsidP="009214F0">
      <w:pPr>
        <w:spacing w:after="0"/>
      </w:pPr>
      <w:r w:rsidRPr="009214F0">
        <w:t xml:space="preserve"># Access </w:t>
      </w:r>
      <w:proofErr w:type="spellStart"/>
      <w:r w:rsidRPr="009214F0">
        <w:t>mAP</w:t>
      </w:r>
      <w:proofErr w:type="spellEnd"/>
      <w:r w:rsidRPr="009214F0">
        <w:t>, precision, recall, etc.</w:t>
      </w:r>
    </w:p>
    <w:p w14:paraId="3434A01C" w14:textId="77777777" w:rsidR="009214F0" w:rsidRPr="009214F0" w:rsidRDefault="009214F0" w:rsidP="009214F0">
      <w:pPr>
        <w:spacing w:after="0"/>
      </w:pPr>
      <w:r w:rsidRPr="009214F0">
        <w:t>print(</w:t>
      </w:r>
      <w:proofErr w:type="spellStart"/>
      <w:proofErr w:type="gramStart"/>
      <w:r w:rsidRPr="009214F0">
        <w:t>metrics.box.map</w:t>
      </w:r>
      <w:proofErr w:type="spellEnd"/>
      <w:r w:rsidRPr="009214F0">
        <w:t xml:space="preserve">)   </w:t>
      </w:r>
      <w:proofErr w:type="gramEnd"/>
      <w:r w:rsidRPr="009214F0">
        <w:t>      # mAP@0.5</w:t>
      </w:r>
    </w:p>
    <w:p w14:paraId="61EF1156" w14:textId="77777777" w:rsidR="009214F0" w:rsidRPr="009214F0" w:rsidRDefault="009214F0" w:rsidP="009214F0">
      <w:pPr>
        <w:spacing w:after="0"/>
      </w:pPr>
      <w:r w:rsidRPr="009214F0">
        <w:t>print(</w:t>
      </w:r>
      <w:proofErr w:type="gramStart"/>
      <w:r w:rsidRPr="009214F0">
        <w:t>metrics.box.map</w:t>
      </w:r>
      <w:proofErr w:type="gramEnd"/>
      <w:r w:rsidRPr="009214F0">
        <w:t>50)       # mAP@0.5</w:t>
      </w:r>
    </w:p>
    <w:p w14:paraId="2B78EECE" w14:textId="77777777" w:rsidR="009214F0" w:rsidRPr="009214F0" w:rsidRDefault="009214F0" w:rsidP="009214F0">
      <w:pPr>
        <w:spacing w:after="0"/>
      </w:pPr>
      <w:r w:rsidRPr="009214F0">
        <w:t>print(</w:t>
      </w:r>
      <w:proofErr w:type="gramStart"/>
      <w:r w:rsidRPr="009214F0">
        <w:t>metrics.box.map</w:t>
      </w:r>
      <w:proofErr w:type="gramEnd"/>
      <w:r w:rsidRPr="009214F0">
        <w:t>75)       # mAP@0.75</w:t>
      </w:r>
    </w:p>
    <w:p w14:paraId="596E1127" w14:textId="77777777" w:rsidR="009214F0" w:rsidRPr="009214F0" w:rsidRDefault="009214F0" w:rsidP="009214F0">
      <w:pPr>
        <w:spacing w:after="0"/>
      </w:pPr>
      <w:r w:rsidRPr="009214F0">
        <w:t>print(</w:t>
      </w:r>
      <w:proofErr w:type="spellStart"/>
      <w:proofErr w:type="gramStart"/>
      <w:r w:rsidRPr="009214F0">
        <w:t>metrics.box.maps</w:t>
      </w:r>
      <w:proofErr w:type="spellEnd"/>
      <w:proofErr w:type="gramEnd"/>
      <w:r w:rsidRPr="009214F0">
        <w:t xml:space="preserve">)        # </w:t>
      </w:r>
      <w:proofErr w:type="spellStart"/>
      <w:r w:rsidRPr="009214F0">
        <w:t>mAP</w:t>
      </w:r>
      <w:proofErr w:type="spellEnd"/>
      <w:r w:rsidRPr="009214F0">
        <w:t xml:space="preserve"> for each class</w:t>
      </w:r>
    </w:p>
    <w:p w14:paraId="72533120" w14:textId="77777777" w:rsidR="00250DCB" w:rsidRDefault="00000000">
      <w:pPr>
        <w:pStyle w:val="Heading1"/>
      </w:pPr>
      <w:r>
        <w:lastRenderedPageBreak/>
        <w:t>Summary</w:t>
      </w:r>
    </w:p>
    <w:p w14:paraId="7C909C7F" w14:textId="77777777" w:rsidR="00250DCB" w:rsidRDefault="00000000">
      <w:r>
        <w:t>You have now:</w:t>
      </w:r>
      <w:r>
        <w:br/>
        <w:t>- Installed YOLOv8 in Colab.</w:t>
      </w:r>
      <w:r>
        <w:br/>
        <w:t>- Uploaded and prepared a wildlife dataset.</w:t>
      </w:r>
      <w:r>
        <w:br/>
        <w:t>- Trained a YOLOv8 model.</w:t>
      </w:r>
      <w:r>
        <w:br/>
        <w:t>- Evaluated and tested it.</w:t>
      </w:r>
      <w:r>
        <w:br/>
        <w:t>- Exported the trained weights.</w:t>
      </w:r>
    </w:p>
    <w:sectPr w:rsidR="00250D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5405994">
    <w:abstractNumId w:val="8"/>
  </w:num>
  <w:num w:numId="2" w16cid:durableId="481966355">
    <w:abstractNumId w:val="6"/>
  </w:num>
  <w:num w:numId="3" w16cid:durableId="1401441381">
    <w:abstractNumId w:val="5"/>
  </w:num>
  <w:num w:numId="4" w16cid:durableId="1295284253">
    <w:abstractNumId w:val="4"/>
  </w:num>
  <w:num w:numId="5" w16cid:durableId="1833835457">
    <w:abstractNumId w:val="7"/>
  </w:num>
  <w:num w:numId="6" w16cid:durableId="543566440">
    <w:abstractNumId w:val="3"/>
  </w:num>
  <w:num w:numId="7" w16cid:durableId="550313098">
    <w:abstractNumId w:val="2"/>
  </w:num>
  <w:num w:numId="8" w16cid:durableId="1270890460">
    <w:abstractNumId w:val="1"/>
  </w:num>
  <w:num w:numId="9" w16cid:durableId="691536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5B74"/>
    <w:rsid w:val="00250DCB"/>
    <w:rsid w:val="0029639D"/>
    <w:rsid w:val="00326F90"/>
    <w:rsid w:val="003C2014"/>
    <w:rsid w:val="009214F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6E02C0"/>
  <w14:defaultImageDpi w14:val="300"/>
  <w15:docId w15:val="{3FEB8771-71FE-48C2-8A7F-EB4E423E2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23824">
      <w:bodyDiv w:val="1"/>
      <w:marLeft w:val="0"/>
      <w:marRight w:val="0"/>
      <w:marTop w:val="0"/>
      <w:marBottom w:val="0"/>
      <w:divBdr>
        <w:top w:val="none" w:sz="0" w:space="0" w:color="auto"/>
        <w:left w:val="none" w:sz="0" w:space="0" w:color="auto"/>
        <w:bottom w:val="none" w:sz="0" w:space="0" w:color="auto"/>
        <w:right w:val="none" w:sz="0" w:space="0" w:color="auto"/>
      </w:divBdr>
      <w:divsChild>
        <w:div w:id="243031747">
          <w:marLeft w:val="0"/>
          <w:marRight w:val="0"/>
          <w:marTop w:val="0"/>
          <w:marBottom w:val="0"/>
          <w:divBdr>
            <w:top w:val="none" w:sz="0" w:space="0" w:color="auto"/>
            <w:left w:val="none" w:sz="0" w:space="0" w:color="auto"/>
            <w:bottom w:val="none" w:sz="0" w:space="0" w:color="auto"/>
            <w:right w:val="none" w:sz="0" w:space="0" w:color="auto"/>
          </w:divBdr>
          <w:divsChild>
            <w:div w:id="692608131">
              <w:marLeft w:val="0"/>
              <w:marRight w:val="0"/>
              <w:marTop w:val="0"/>
              <w:marBottom w:val="0"/>
              <w:divBdr>
                <w:top w:val="none" w:sz="0" w:space="0" w:color="auto"/>
                <w:left w:val="none" w:sz="0" w:space="0" w:color="auto"/>
                <w:bottom w:val="none" w:sz="0" w:space="0" w:color="auto"/>
                <w:right w:val="none" w:sz="0" w:space="0" w:color="auto"/>
              </w:divBdr>
            </w:div>
            <w:div w:id="1082948904">
              <w:marLeft w:val="0"/>
              <w:marRight w:val="0"/>
              <w:marTop w:val="0"/>
              <w:marBottom w:val="0"/>
              <w:divBdr>
                <w:top w:val="none" w:sz="0" w:space="0" w:color="auto"/>
                <w:left w:val="none" w:sz="0" w:space="0" w:color="auto"/>
                <w:bottom w:val="none" w:sz="0" w:space="0" w:color="auto"/>
                <w:right w:val="none" w:sz="0" w:space="0" w:color="auto"/>
              </w:divBdr>
            </w:div>
            <w:div w:id="610094970">
              <w:marLeft w:val="0"/>
              <w:marRight w:val="0"/>
              <w:marTop w:val="0"/>
              <w:marBottom w:val="0"/>
              <w:divBdr>
                <w:top w:val="none" w:sz="0" w:space="0" w:color="auto"/>
                <w:left w:val="none" w:sz="0" w:space="0" w:color="auto"/>
                <w:bottom w:val="none" w:sz="0" w:space="0" w:color="auto"/>
                <w:right w:val="none" w:sz="0" w:space="0" w:color="auto"/>
              </w:divBdr>
            </w:div>
            <w:div w:id="305819952">
              <w:marLeft w:val="0"/>
              <w:marRight w:val="0"/>
              <w:marTop w:val="0"/>
              <w:marBottom w:val="0"/>
              <w:divBdr>
                <w:top w:val="none" w:sz="0" w:space="0" w:color="auto"/>
                <w:left w:val="none" w:sz="0" w:space="0" w:color="auto"/>
                <w:bottom w:val="none" w:sz="0" w:space="0" w:color="auto"/>
                <w:right w:val="none" w:sz="0" w:space="0" w:color="auto"/>
              </w:divBdr>
            </w:div>
            <w:div w:id="16951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151">
      <w:bodyDiv w:val="1"/>
      <w:marLeft w:val="0"/>
      <w:marRight w:val="0"/>
      <w:marTop w:val="0"/>
      <w:marBottom w:val="0"/>
      <w:divBdr>
        <w:top w:val="none" w:sz="0" w:space="0" w:color="auto"/>
        <w:left w:val="none" w:sz="0" w:space="0" w:color="auto"/>
        <w:bottom w:val="none" w:sz="0" w:space="0" w:color="auto"/>
        <w:right w:val="none" w:sz="0" w:space="0" w:color="auto"/>
      </w:divBdr>
      <w:divsChild>
        <w:div w:id="898174401">
          <w:marLeft w:val="0"/>
          <w:marRight w:val="0"/>
          <w:marTop w:val="0"/>
          <w:marBottom w:val="0"/>
          <w:divBdr>
            <w:top w:val="none" w:sz="0" w:space="0" w:color="auto"/>
            <w:left w:val="none" w:sz="0" w:space="0" w:color="auto"/>
            <w:bottom w:val="none" w:sz="0" w:space="0" w:color="auto"/>
            <w:right w:val="none" w:sz="0" w:space="0" w:color="auto"/>
          </w:divBdr>
          <w:divsChild>
            <w:div w:id="53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3489">
      <w:bodyDiv w:val="1"/>
      <w:marLeft w:val="0"/>
      <w:marRight w:val="0"/>
      <w:marTop w:val="0"/>
      <w:marBottom w:val="0"/>
      <w:divBdr>
        <w:top w:val="none" w:sz="0" w:space="0" w:color="auto"/>
        <w:left w:val="none" w:sz="0" w:space="0" w:color="auto"/>
        <w:bottom w:val="none" w:sz="0" w:space="0" w:color="auto"/>
        <w:right w:val="none" w:sz="0" w:space="0" w:color="auto"/>
      </w:divBdr>
      <w:divsChild>
        <w:div w:id="1457528488">
          <w:marLeft w:val="0"/>
          <w:marRight w:val="0"/>
          <w:marTop w:val="0"/>
          <w:marBottom w:val="0"/>
          <w:divBdr>
            <w:top w:val="none" w:sz="0" w:space="0" w:color="auto"/>
            <w:left w:val="none" w:sz="0" w:space="0" w:color="auto"/>
            <w:bottom w:val="none" w:sz="0" w:space="0" w:color="auto"/>
            <w:right w:val="none" w:sz="0" w:space="0" w:color="auto"/>
          </w:divBdr>
          <w:divsChild>
            <w:div w:id="16643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59116">
      <w:bodyDiv w:val="1"/>
      <w:marLeft w:val="0"/>
      <w:marRight w:val="0"/>
      <w:marTop w:val="0"/>
      <w:marBottom w:val="0"/>
      <w:divBdr>
        <w:top w:val="none" w:sz="0" w:space="0" w:color="auto"/>
        <w:left w:val="none" w:sz="0" w:space="0" w:color="auto"/>
        <w:bottom w:val="none" w:sz="0" w:space="0" w:color="auto"/>
        <w:right w:val="none" w:sz="0" w:space="0" w:color="auto"/>
      </w:divBdr>
      <w:divsChild>
        <w:div w:id="34234686">
          <w:marLeft w:val="0"/>
          <w:marRight w:val="0"/>
          <w:marTop w:val="0"/>
          <w:marBottom w:val="0"/>
          <w:divBdr>
            <w:top w:val="none" w:sz="0" w:space="0" w:color="auto"/>
            <w:left w:val="none" w:sz="0" w:space="0" w:color="auto"/>
            <w:bottom w:val="none" w:sz="0" w:space="0" w:color="auto"/>
            <w:right w:val="none" w:sz="0" w:space="0" w:color="auto"/>
          </w:divBdr>
          <w:divsChild>
            <w:div w:id="2122914455">
              <w:marLeft w:val="0"/>
              <w:marRight w:val="0"/>
              <w:marTop w:val="0"/>
              <w:marBottom w:val="0"/>
              <w:divBdr>
                <w:top w:val="none" w:sz="0" w:space="0" w:color="auto"/>
                <w:left w:val="none" w:sz="0" w:space="0" w:color="auto"/>
                <w:bottom w:val="none" w:sz="0" w:space="0" w:color="auto"/>
                <w:right w:val="none" w:sz="0" w:space="0" w:color="auto"/>
              </w:divBdr>
            </w:div>
            <w:div w:id="512570966">
              <w:marLeft w:val="0"/>
              <w:marRight w:val="0"/>
              <w:marTop w:val="0"/>
              <w:marBottom w:val="0"/>
              <w:divBdr>
                <w:top w:val="none" w:sz="0" w:space="0" w:color="auto"/>
                <w:left w:val="none" w:sz="0" w:space="0" w:color="auto"/>
                <w:bottom w:val="none" w:sz="0" w:space="0" w:color="auto"/>
                <w:right w:val="none" w:sz="0" w:space="0" w:color="auto"/>
              </w:divBdr>
            </w:div>
            <w:div w:id="215893027">
              <w:marLeft w:val="0"/>
              <w:marRight w:val="0"/>
              <w:marTop w:val="0"/>
              <w:marBottom w:val="0"/>
              <w:divBdr>
                <w:top w:val="none" w:sz="0" w:space="0" w:color="auto"/>
                <w:left w:val="none" w:sz="0" w:space="0" w:color="auto"/>
                <w:bottom w:val="none" w:sz="0" w:space="0" w:color="auto"/>
                <w:right w:val="none" w:sz="0" w:space="0" w:color="auto"/>
              </w:divBdr>
            </w:div>
            <w:div w:id="191504579">
              <w:marLeft w:val="0"/>
              <w:marRight w:val="0"/>
              <w:marTop w:val="0"/>
              <w:marBottom w:val="0"/>
              <w:divBdr>
                <w:top w:val="none" w:sz="0" w:space="0" w:color="auto"/>
                <w:left w:val="none" w:sz="0" w:space="0" w:color="auto"/>
                <w:bottom w:val="none" w:sz="0" w:space="0" w:color="auto"/>
                <w:right w:val="none" w:sz="0" w:space="0" w:color="auto"/>
              </w:divBdr>
            </w:div>
            <w:div w:id="1643922094">
              <w:marLeft w:val="0"/>
              <w:marRight w:val="0"/>
              <w:marTop w:val="0"/>
              <w:marBottom w:val="0"/>
              <w:divBdr>
                <w:top w:val="none" w:sz="0" w:space="0" w:color="auto"/>
                <w:left w:val="none" w:sz="0" w:space="0" w:color="auto"/>
                <w:bottom w:val="none" w:sz="0" w:space="0" w:color="auto"/>
                <w:right w:val="none" w:sz="0" w:space="0" w:color="auto"/>
              </w:divBdr>
            </w:div>
            <w:div w:id="718628530">
              <w:marLeft w:val="0"/>
              <w:marRight w:val="0"/>
              <w:marTop w:val="0"/>
              <w:marBottom w:val="0"/>
              <w:divBdr>
                <w:top w:val="none" w:sz="0" w:space="0" w:color="auto"/>
                <w:left w:val="none" w:sz="0" w:space="0" w:color="auto"/>
                <w:bottom w:val="none" w:sz="0" w:space="0" w:color="auto"/>
                <w:right w:val="none" w:sz="0" w:space="0" w:color="auto"/>
              </w:divBdr>
            </w:div>
            <w:div w:id="1789544460">
              <w:marLeft w:val="0"/>
              <w:marRight w:val="0"/>
              <w:marTop w:val="0"/>
              <w:marBottom w:val="0"/>
              <w:divBdr>
                <w:top w:val="none" w:sz="0" w:space="0" w:color="auto"/>
                <w:left w:val="none" w:sz="0" w:space="0" w:color="auto"/>
                <w:bottom w:val="none" w:sz="0" w:space="0" w:color="auto"/>
                <w:right w:val="none" w:sz="0" w:space="0" w:color="auto"/>
              </w:divBdr>
            </w:div>
            <w:div w:id="234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5614">
      <w:bodyDiv w:val="1"/>
      <w:marLeft w:val="0"/>
      <w:marRight w:val="0"/>
      <w:marTop w:val="0"/>
      <w:marBottom w:val="0"/>
      <w:divBdr>
        <w:top w:val="none" w:sz="0" w:space="0" w:color="auto"/>
        <w:left w:val="none" w:sz="0" w:space="0" w:color="auto"/>
        <w:bottom w:val="none" w:sz="0" w:space="0" w:color="auto"/>
        <w:right w:val="none" w:sz="0" w:space="0" w:color="auto"/>
      </w:divBdr>
      <w:divsChild>
        <w:div w:id="202524018">
          <w:marLeft w:val="0"/>
          <w:marRight w:val="0"/>
          <w:marTop w:val="0"/>
          <w:marBottom w:val="0"/>
          <w:divBdr>
            <w:top w:val="none" w:sz="0" w:space="0" w:color="auto"/>
            <w:left w:val="none" w:sz="0" w:space="0" w:color="auto"/>
            <w:bottom w:val="none" w:sz="0" w:space="0" w:color="auto"/>
            <w:right w:val="none" w:sz="0" w:space="0" w:color="auto"/>
          </w:divBdr>
          <w:divsChild>
            <w:div w:id="657852712">
              <w:marLeft w:val="0"/>
              <w:marRight w:val="0"/>
              <w:marTop w:val="0"/>
              <w:marBottom w:val="0"/>
              <w:divBdr>
                <w:top w:val="none" w:sz="0" w:space="0" w:color="auto"/>
                <w:left w:val="none" w:sz="0" w:space="0" w:color="auto"/>
                <w:bottom w:val="none" w:sz="0" w:space="0" w:color="auto"/>
                <w:right w:val="none" w:sz="0" w:space="0" w:color="auto"/>
              </w:divBdr>
            </w:div>
            <w:div w:id="1381244521">
              <w:marLeft w:val="0"/>
              <w:marRight w:val="0"/>
              <w:marTop w:val="0"/>
              <w:marBottom w:val="0"/>
              <w:divBdr>
                <w:top w:val="none" w:sz="0" w:space="0" w:color="auto"/>
                <w:left w:val="none" w:sz="0" w:space="0" w:color="auto"/>
                <w:bottom w:val="none" w:sz="0" w:space="0" w:color="auto"/>
                <w:right w:val="none" w:sz="0" w:space="0" w:color="auto"/>
              </w:divBdr>
            </w:div>
            <w:div w:id="619650961">
              <w:marLeft w:val="0"/>
              <w:marRight w:val="0"/>
              <w:marTop w:val="0"/>
              <w:marBottom w:val="0"/>
              <w:divBdr>
                <w:top w:val="none" w:sz="0" w:space="0" w:color="auto"/>
                <w:left w:val="none" w:sz="0" w:space="0" w:color="auto"/>
                <w:bottom w:val="none" w:sz="0" w:space="0" w:color="auto"/>
                <w:right w:val="none" w:sz="0" w:space="0" w:color="auto"/>
              </w:divBdr>
            </w:div>
            <w:div w:id="394857932">
              <w:marLeft w:val="0"/>
              <w:marRight w:val="0"/>
              <w:marTop w:val="0"/>
              <w:marBottom w:val="0"/>
              <w:divBdr>
                <w:top w:val="none" w:sz="0" w:space="0" w:color="auto"/>
                <w:left w:val="none" w:sz="0" w:space="0" w:color="auto"/>
                <w:bottom w:val="none" w:sz="0" w:space="0" w:color="auto"/>
                <w:right w:val="none" w:sz="0" w:space="0" w:color="auto"/>
              </w:divBdr>
            </w:div>
            <w:div w:id="1519349094">
              <w:marLeft w:val="0"/>
              <w:marRight w:val="0"/>
              <w:marTop w:val="0"/>
              <w:marBottom w:val="0"/>
              <w:divBdr>
                <w:top w:val="none" w:sz="0" w:space="0" w:color="auto"/>
                <w:left w:val="none" w:sz="0" w:space="0" w:color="auto"/>
                <w:bottom w:val="none" w:sz="0" w:space="0" w:color="auto"/>
                <w:right w:val="none" w:sz="0" w:space="0" w:color="auto"/>
              </w:divBdr>
            </w:div>
            <w:div w:id="386730867">
              <w:marLeft w:val="0"/>
              <w:marRight w:val="0"/>
              <w:marTop w:val="0"/>
              <w:marBottom w:val="0"/>
              <w:divBdr>
                <w:top w:val="none" w:sz="0" w:space="0" w:color="auto"/>
                <w:left w:val="none" w:sz="0" w:space="0" w:color="auto"/>
                <w:bottom w:val="none" w:sz="0" w:space="0" w:color="auto"/>
                <w:right w:val="none" w:sz="0" w:space="0" w:color="auto"/>
              </w:divBdr>
            </w:div>
            <w:div w:id="1354263358">
              <w:marLeft w:val="0"/>
              <w:marRight w:val="0"/>
              <w:marTop w:val="0"/>
              <w:marBottom w:val="0"/>
              <w:divBdr>
                <w:top w:val="none" w:sz="0" w:space="0" w:color="auto"/>
                <w:left w:val="none" w:sz="0" w:space="0" w:color="auto"/>
                <w:bottom w:val="none" w:sz="0" w:space="0" w:color="auto"/>
                <w:right w:val="none" w:sz="0" w:space="0" w:color="auto"/>
              </w:divBdr>
            </w:div>
            <w:div w:id="16649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0079">
      <w:bodyDiv w:val="1"/>
      <w:marLeft w:val="0"/>
      <w:marRight w:val="0"/>
      <w:marTop w:val="0"/>
      <w:marBottom w:val="0"/>
      <w:divBdr>
        <w:top w:val="none" w:sz="0" w:space="0" w:color="auto"/>
        <w:left w:val="none" w:sz="0" w:space="0" w:color="auto"/>
        <w:bottom w:val="none" w:sz="0" w:space="0" w:color="auto"/>
        <w:right w:val="none" w:sz="0" w:space="0" w:color="auto"/>
      </w:divBdr>
      <w:divsChild>
        <w:div w:id="346562544">
          <w:marLeft w:val="0"/>
          <w:marRight w:val="0"/>
          <w:marTop w:val="0"/>
          <w:marBottom w:val="0"/>
          <w:divBdr>
            <w:top w:val="none" w:sz="0" w:space="0" w:color="auto"/>
            <w:left w:val="none" w:sz="0" w:space="0" w:color="auto"/>
            <w:bottom w:val="none" w:sz="0" w:space="0" w:color="auto"/>
            <w:right w:val="none" w:sz="0" w:space="0" w:color="auto"/>
          </w:divBdr>
          <w:divsChild>
            <w:div w:id="577638074">
              <w:marLeft w:val="0"/>
              <w:marRight w:val="0"/>
              <w:marTop w:val="0"/>
              <w:marBottom w:val="0"/>
              <w:divBdr>
                <w:top w:val="none" w:sz="0" w:space="0" w:color="auto"/>
                <w:left w:val="none" w:sz="0" w:space="0" w:color="auto"/>
                <w:bottom w:val="none" w:sz="0" w:space="0" w:color="auto"/>
                <w:right w:val="none" w:sz="0" w:space="0" w:color="auto"/>
              </w:divBdr>
            </w:div>
            <w:div w:id="2087847003">
              <w:marLeft w:val="0"/>
              <w:marRight w:val="0"/>
              <w:marTop w:val="0"/>
              <w:marBottom w:val="0"/>
              <w:divBdr>
                <w:top w:val="none" w:sz="0" w:space="0" w:color="auto"/>
                <w:left w:val="none" w:sz="0" w:space="0" w:color="auto"/>
                <w:bottom w:val="none" w:sz="0" w:space="0" w:color="auto"/>
                <w:right w:val="none" w:sz="0" w:space="0" w:color="auto"/>
              </w:divBdr>
            </w:div>
            <w:div w:id="692222177">
              <w:marLeft w:val="0"/>
              <w:marRight w:val="0"/>
              <w:marTop w:val="0"/>
              <w:marBottom w:val="0"/>
              <w:divBdr>
                <w:top w:val="none" w:sz="0" w:space="0" w:color="auto"/>
                <w:left w:val="none" w:sz="0" w:space="0" w:color="auto"/>
                <w:bottom w:val="none" w:sz="0" w:space="0" w:color="auto"/>
                <w:right w:val="none" w:sz="0" w:space="0" w:color="auto"/>
              </w:divBdr>
            </w:div>
            <w:div w:id="1810972867">
              <w:marLeft w:val="0"/>
              <w:marRight w:val="0"/>
              <w:marTop w:val="0"/>
              <w:marBottom w:val="0"/>
              <w:divBdr>
                <w:top w:val="none" w:sz="0" w:space="0" w:color="auto"/>
                <w:left w:val="none" w:sz="0" w:space="0" w:color="auto"/>
                <w:bottom w:val="none" w:sz="0" w:space="0" w:color="auto"/>
                <w:right w:val="none" w:sz="0" w:space="0" w:color="auto"/>
              </w:divBdr>
            </w:div>
            <w:div w:id="71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8628">
      <w:bodyDiv w:val="1"/>
      <w:marLeft w:val="0"/>
      <w:marRight w:val="0"/>
      <w:marTop w:val="0"/>
      <w:marBottom w:val="0"/>
      <w:divBdr>
        <w:top w:val="none" w:sz="0" w:space="0" w:color="auto"/>
        <w:left w:val="none" w:sz="0" w:space="0" w:color="auto"/>
        <w:bottom w:val="none" w:sz="0" w:space="0" w:color="auto"/>
        <w:right w:val="none" w:sz="0" w:space="0" w:color="auto"/>
      </w:divBdr>
      <w:divsChild>
        <w:div w:id="1296334803">
          <w:marLeft w:val="0"/>
          <w:marRight w:val="0"/>
          <w:marTop w:val="0"/>
          <w:marBottom w:val="0"/>
          <w:divBdr>
            <w:top w:val="none" w:sz="0" w:space="0" w:color="auto"/>
            <w:left w:val="none" w:sz="0" w:space="0" w:color="auto"/>
            <w:bottom w:val="none" w:sz="0" w:space="0" w:color="auto"/>
            <w:right w:val="none" w:sz="0" w:space="0" w:color="auto"/>
          </w:divBdr>
          <w:divsChild>
            <w:div w:id="1853571174">
              <w:marLeft w:val="0"/>
              <w:marRight w:val="0"/>
              <w:marTop w:val="0"/>
              <w:marBottom w:val="0"/>
              <w:divBdr>
                <w:top w:val="none" w:sz="0" w:space="0" w:color="auto"/>
                <w:left w:val="none" w:sz="0" w:space="0" w:color="auto"/>
                <w:bottom w:val="none" w:sz="0" w:space="0" w:color="auto"/>
                <w:right w:val="none" w:sz="0" w:space="0" w:color="auto"/>
              </w:divBdr>
            </w:div>
            <w:div w:id="883324679">
              <w:marLeft w:val="0"/>
              <w:marRight w:val="0"/>
              <w:marTop w:val="0"/>
              <w:marBottom w:val="0"/>
              <w:divBdr>
                <w:top w:val="none" w:sz="0" w:space="0" w:color="auto"/>
                <w:left w:val="none" w:sz="0" w:space="0" w:color="auto"/>
                <w:bottom w:val="none" w:sz="0" w:space="0" w:color="auto"/>
                <w:right w:val="none" w:sz="0" w:space="0" w:color="auto"/>
              </w:divBdr>
            </w:div>
            <w:div w:id="1626882826">
              <w:marLeft w:val="0"/>
              <w:marRight w:val="0"/>
              <w:marTop w:val="0"/>
              <w:marBottom w:val="0"/>
              <w:divBdr>
                <w:top w:val="none" w:sz="0" w:space="0" w:color="auto"/>
                <w:left w:val="none" w:sz="0" w:space="0" w:color="auto"/>
                <w:bottom w:val="none" w:sz="0" w:space="0" w:color="auto"/>
                <w:right w:val="none" w:sz="0" w:space="0" w:color="auto"/>
              </w:divBdr>
            </w:div>
            <w:div w:id="1927961030">
              <w:marLeft w:val="0"/>
              <w:marRight w:val="0"/>
              <w:marTop w:val="0"/>
              <w:marBottom w:val="0"/>
              <w:divBdr>
                <w:top w:val="none" w:sz="0" w:space="0" w:color="auto"/>
                <w:left w:val="none" w:sz="0" w:space="0" w:color="auto"/>
                <w:bottom w:val="none" w:sz="0" w:space="0" w:color="auto"/>
                <w:right w:val="none" w:sz="0" w:space="0" w:color="auto"/>
              </w:divBdr>
            </w:div>
            <w:div w:id="3103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37672">
      <w:bodyDiv w:val="1"/>
      <w:marLeft w:val="0"/>
      <w:marRight w:val="0"/>
      <w:marTop w:val="0"/>
      <w:marBottom w:val="0"/>
      <w:divBdr>
        <w:top w:val="none" w:sz="0" w:space="0" w:color="auto"/>
        <w:left w:val="none" w:sz="0" w:space="0" w:color="auto"/>
        <w:bottom w:val="none" w:sz="0" w:space="0" w:color="auto"/>
        <w:right w:val="none" w:sz="0" w:space="0" w:color="auto"/>
      </w:divBdr>
      <w:divsChild>
        <w:div w:id="2084718396">
          <w:marLeft w:val="0"/>
          <w:marRight w:val="0"/>
          <w:marTop w:val="0"/>
          <w:marBottom w:val="0"/>
          <w:divBdr>
            <w:top w:val="none" w:sz="0" w:space="0" w:color="auto"/>
            <w:left w:val="none" w:sz="0" w:space="0" w:color="auto"/>
            <w:bottom w:val="none" w:sz="0" w:space="0" w:color="auto"/>
            <w:right w:val="none" w:sz="0" w:space="0" w:color="auto"/>
          </w:divBdr>
          <w:divsChild>
            <w:div w:id="999700313">
              <w:marLeft w:val="0"/>
              <w:marRight w:val="0"/>
              <w:marTop w:val="0"/>
              <w:marBottom w:val="0"/>
              <w:divBdr>
                <w:top w:val="none" w:sz="0" w:space="0" w:color="auto"/>
                <w:left w:val="none" w:sz="0" w:space="0" w:color="auto"/>
                <w:bottom w:val="none" w:sz="0" w:space="0" w:color="auto"/>
                <w:right w:val="none" w:sz="0" w:space="0" w:color="auto"/>
              </w:divBdr>
            </w:div>
            <w:div w:id="1454442339">
              <w:marLeft w:val="0"/>
              <w:marRight w:val="0"/>
              <w:marTop w:val="0"/>
              <w:marBottom w:val="0"/>
              <w:divBdr>
                <w:top w:val="none" w:sz="0" w:space="0" w:color="auto"/>
                <w:left w:val="none" w:sz="0" w:space="0" w:color="auto"/>
                <w:bottom w:val="none" w:sz="0" w:space="0" w:color="auto"/>
                <w:right w:val="none" w:sz="0" w:space="0" w:color="auto"/>
              </w:divBdr>
            </w:div>
            <w:div w:id="1848053756">
              <w:marLeft w:val="0"/>
              <w:marRight w:val="0"/>
              <w:marTop w:val="0"/>
              <w:marBottom w:val="0"/>
              <w:divBdr>
                <w:top w:val="none" w:sz="0" w:space="0" w:color="auto"/>
                <w:left w:val="none" w:sz="0" w:space="0" w:color="auto"/>
                <w:bottom w:val="none" w:sz="0" w:space="0" w:color="auto"/>
                <w:right w:val="none" w:sz="0" w:space="0" w:color="auto"/>
              </w:divBdr>
            </w:div>
            <w:div w:id="1080100171">
              <w:marLeft w:val="0"/>
              <w:marRight w:val="0"/>
              <w:marTop w:val="0"/>
              <w:marBottom w:val="0"/>
              <w:divBdr>
                <w:top w:val="none" w:sz="0" w:space="0" w:color="auto"/>
                <w:left w:val="none" w:sz="0" w:space="0" w:color="auto"/>
                <w:bottom w:val="none" w:sz="0" w:space="0" w:color="auto"/>
                <w:right w:val="none" w:sz="0" w:space="0" w:color="auto"/>
              </w:divBdr>
            </w:div>
            <w:div w:id="913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329</Words>
  <Characters>2078</Characters>
  <Application>Microsoft Office Word</Application>
  <DocSecurity>0</DocSecurity>
  <Lines>76</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win10</cp:lastModifiedBy>
  <cp:revision>2</cp:revision>
  <dcterms:created xsi:type="dcterms:W3CDTF">2025-06-17T10:55:00Z</dcterms:created>
  <dcterms:modified xsi:type="dcterms:W3CDTF">2025-06-17T10:55:00Z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192dd054-a0d9-4f9d-8564-17e5e28ca733</vt:lpwstr>
  </property>
</Properties>
</file>